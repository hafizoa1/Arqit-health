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E998C" w14:textId="77777777" w:rsidR="004E1CEB" w:rsidRDefault="00000000">
      <w:pPr>
        <w:pStyle w:val="Heading1"/>
      </w:pPr>
      <w:r>
        <w:t>John Doe - Medical Record</w:t>
      </w:r>
    </w:p>
    <w:p w14:paraId="22157A09" w14:textId="77777777" w:rsidR="004E1CEB" w:rsidRDefault="00000000">
      <w:pPr>
        <w:pStyle w:val="Heading2"/>
      </w:pPr>
      <w:r>
        <w:t>Patient Information:</w:t>
      </w:r>
    </w:p>
    <w:p w14:paraId="2CF76D82" w14:textId="77777777" w:rsidR="004E1CEB" w:rsidRDefault="00000000">
      <w:r>
        <w:t>Name: John Doe</w:t>
      </w:r>
    </w:p>
    <w:p w14:paraId="2B30DD95" w14:textId="1BFCF9C1" w:rsidR="004E1CEB" w:rsidRDefault="00000000">
      <w:r>
        <w:t>DOB: 11/12/19</w:t>
      </w:r>
      <w:r w:rsidR="009E3B2E">
        <w:t>80</w:t>
      </w:r>
    </w:p>
    <w:p w14:paraId="0CB1704E" w14:textId="77777777" w:rsidR="004E1CEB" w:rsidRDefault="00000000">
      <w:r>
        <w:t>MRN: 123456789</w:t>
      </w:r>
    </w:p>
    <w:p w14:paraId="0E2E0547" w14:textId="77777777" w:rsidR="004E1CEB" w:rsidRDefault="00000000">
      <w:r>
        <w:t>Hospital: General Hospital</w:t>
      </w:r>
    </w:p>
    <w:p w14:paraId="168D3D54" w14:textId="77777777" w:rsidR="004E1CEB" w:rsidRDefault="00000000">
      <w:r>
        <w:t>Attending Physician: Dr. Smith</w:t>
      </w:r>
    </w:p>
    <w:p w14:paraId="43766C66" w14:textId="77777777" w:rsidR="004E1CEB" w:rsidRDefault="00000000">
      <w:pPr>
        <w:pStyle w:val="Heading2"/>
      </w:pPr>
      <w:r>
        <w:t>Visit Details:</w:t>
      </w:r>
    </w:p>
    <w:p w14:paraId="31295754" w14:textId="1EF042E4" w:rsidR="004E1CEB" w:rsidRDefault="00000000">
      <w:r>
        <w:t xml:space="preserve">Date: </w:t>
      </w:r>
      <w:r w:rsidR="009E3B2E">
        <w:t>June 18</w:t>
      </w:r>
      <w:r>
        <w:t>, 2025</w:t>
      </w:r>
    </w:p>
    <w:p w14:paraId="1A07F5EE" w14:textId="77777777" w:rsidR="004E1CEB" w:rsidRDefault="00000000">
      <w:r>
        <w:t>Type: Annual Physical Examination</w:t>
      </w:r>
    </w:p>
    <w:p w14:paraId="3E7258B8" w14:textId="77777777" w:rsidR="004E1CEB" w:rsidRDefault="00000000">
      <w:pPr>
        <w:pStyle w:val="Heading2"/>
      </w:pPr>
      <w:r>
        <w:t>Vital Signs:</w:t>
      </w:r>
    </w:p>
    <w:p w14:paraId="43C25998" w14:textId="77777777" w:rsidR="004E1CEB" w:rsidRDefault="00000000">
      <w:r>
        <w:t>Blood Pressure: 120/80 mmHg</w:t>
      </w:r>
    </w:p>
    <w:p w14:paraId="11F3F264" w14:textId="77777777" w:rsidR="004E1CEB" w:rsidRDefault="00000000">
      <w:r>
        <w:t>Heart Rate: 72 bpm</w:t>
      </w:r>
    </w:p>
    <w:p w14:paraId="56A69575" w14:textId="77777777" w:rsidR="004E1CEB" w:rsidRDefault="00000000">
      <w:r>
        <w:t>Temperature: 98.6°F</w:t>
      </w:r>
    </w:p>
    <w:p w14:paraId="4FC08D02" w14:textId="77777777" w:rsidR="004E1CEB" w:rsidRDefault="00000000">
      <w:r>
        <w:t>Respiratory Rate: 16/min</w:t>
      </w:r>
    </w:p>
    <w:p w14:paraId="28EE67F6" w14:textId="77777777" w:rsidR="004E1CEB" w:rsidRDefault="00000000">
      <w:r>
        <w:t>Height: 5'10"</w:t>
      </w:r>
    </w:p>
    <w:p w14:paraId="5D1700DD" w14:textId="77777777" w:rsidR="004E1CEB" w:rsidRDefault="00000000">
      <w:r>
        <w:t>Weight: 180 lbs</w:t>
      </w:r>
    </w:p>
    <w:p w14:paraId="5688F67A" w14:textId="77777777" w:rsidR="004E1CEB" w:rsidRDefault="00000000">
      <w:pPr>
        <w:pStyle w:val="Heading2"/>
      </w:pPr>
      <w:r>
        <w:t>Assessment:</w:t>
      </w:r>
    </w:p>
    <w:p w14:paraId="5F647824" w14:textId="77777777" w:rsidR="004E1CEB" w:rsidRDefault="00000000">
      <w:r>
        <w:t>Patient is a 45-year-old male presenting for annual physical examination. Overall health appears good. Patient reports no significant health changes since last visit.</w:t>
      </w:r>
    </w:p>
    <w:p w14:paraId="2C61E468" w14:textId="77777777" w:rsidR="004E1CEB" w:rsidRDefault="00000000">
      <w:pPr>
        <w:pStyle w:val="Heading2"/>
      </w:pPr>
      <w:r>
        <w:t>Plan:</w:t>
      </w:r>
    </w:p>
    <w:p w14:paraId="42842FC4" w14:textId="77777777" w:rsidR="004E1CEB" w:rsidRDefault="00000000">
      <w:r>
        <w:t>• Continue current medications</w:t>
      </w:r>
    </w:p>
    <w:p w14:paraId="64293EB4" w14:textId="77777777" w:rsidR="004E1CEB" w:rsidRDefault="00000000">
      <w:r>
        <w:t>• Schedule routine blood work</w:t>
      </w:r>
    </w:p>
    <w:p w14:paraId="1D576AB1" w14:textId="77777777" w:rsidR="004E1CEB" w:rsidRDefault="00000000">
      <w:r>
        <w:t>• Return for follow-up in 12 months</w:t>
      </w:r>
    </w:p>
    <w:p w14:paraId="3DA4BFF9" w14:textId="0DC398D3" w:rsidR="004E1CEB" w:rsidRDefault="00000000">
      <w:r>
        <w:br/>
        <w:t>Signature:</w:t>
      </w:r>
      <w:r>
        <w:br/>
        <w:t>Dr. Smith, MD</w:t>
      </w:r>
      <w:r>
        <w:br/>
      </w:r>
      <w:r>
        <w:lastRenderedPageBreak/>
        <w:t>General Hospital</w:t>
      </w:r>
      <w:r>
        <w:br/>
        <w:t xml:space="preserve">April </w:t>
      </w:r>
      <w:r w:rsidR="009E3B2E">
        <w:t>18</w:t>
      </w:r>
      <w:r>
        <w:t>, 2025</w:t>
      </w:r>
    </w:p>
    <w:sectPr w:rsidR="004E1C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146501">
    <w:abstractNumId w:val="8"/>
  </w:num>
  <w:num w:numId="2" w16cid:durableId="649022505">
    <w:abstractNumId w:val="6"/>
  </w:num>
  <w:num w:numId="3" w16cid:durableId="209269133">
    <w:abstractNumId w:val="5"/>
  </w:num>
  <w:num w:numId="4" w16cid:durableId="1781491375">
    <w:abstractNumId w:val="4"/>
  </w:num>
  <w:num w:numId="5" w16cid:durableId="1558279063">
    <w:abstractNumId w:val="7"/>
  </w:num>
  <w:num w:numId="6" w16cid:durableId="927038304">
    <w:abstractNumId w:val="3"/>
  </w:num>
  <w:num w:numId="7" w16cid:durableId="1222407779">
    <w:abstractNumId w:val="2"/>
  </w:num>
  <w:num w:numId="8" w16cid:durableId="436559435">
    <w:abstractNumId w:val="1"/>
  </w:num>
  <w:num w:numId="9" w16cid:durableId="209793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CEB"/>
    <w:rsid w:val="00503571"/>
    <w:rsid w:val="009E3B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EE9EC"/>
  <w14:defaultImageDpi w14:val="300"/>
  <w15:docId w15:val="{AEFC7E76-5EBD-4339-A175-ADE53A98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Abdulhafiz Abdulkarim</cp:lastModifiedBy>
  <cp:revision>2</cp:revision>
  <dcterms:created xsi:type="dcterms:W3CDTF">2013-12-23T23:15:00Z</dcterms:created>
  <dcterms:modified xsi:type="dcterms:W3CDTF">2025-06-18T12:29:00Z</dcterms:modified>
  <cp:category/>
</cp:coreProperties>
</file>